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ectPr w:rsidR="00BB4F5A" w:rsidSect="00AF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169935">
    <w:abstractNumId w:val="8"/>
  </w:num>
  <w:num w:numId="2" w16cid:durableId="783184619">
    <w:abstractNumId w:val="6"/>
  </w:num>
  <w:num w:numId="3" w16cid:durableId="1956985674">
    <w:abstractNumId w:val="5"/>
  </w:num>
  <w:num w:numId="4" w16cid:durableId="1571890023">
    <w:abstractNumId w:val="4"/>
  </w:num>
  <w:num w:numId="5" w16cid:durableId="1046369438">
    <w:abstractNumId w:val="7"/>
  </w:num>
  <w:num w:numId="6" w16cid:durableId="706679357">
    <w:abstractNumId w:val="3"/>
  </w:num>
  <w:num w:numId="7" w16cid:durableId="53698176">
    <w:abstractNumId w:val="2"/>
  </w:num>
  <w:num w:numId="8" w16cid:durableId="1777560607">
    <w:abstractNumId w:val="1"/>
  </w:num>
  <w:num w:numId="9" w16cid:durableId="55458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3085"/>
    <w:rsid w:val="00AA1D8D"/>
    <w:rsid w:val="00AF54E7"/>
    <w:rsid w:val="00B47730"/>
    <w:rsid w:val="00BB4F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E21D26"/>
  <w14:defaultImageDpi w14:val="300"/>
  <w15:docId w15:val="{D4DC3DAD-0E01-40C2-86AD-7800F4B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ERGUN TIRYAKI</cp:lastModifiedBy>
  <cp:revision>2</cp:revision>
  <dcterms:created xsi:type="dcterms:W3CDTF">2013-12-23T23:15:00Z</dcterms:created>
  <dcterms:modified xsi:type="dcterms:W3CDTF">2024-09-25T19:10:00Z</dcterms:modified>
  <cp:category/>
</cp:coreProperties>
</file>